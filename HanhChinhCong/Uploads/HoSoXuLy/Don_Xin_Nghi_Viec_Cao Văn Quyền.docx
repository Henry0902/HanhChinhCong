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1690" w14:textId="77777777" w:rsidR="00486DA9" w:rsidRPr="00143F1B" w:rsidRDefault="00000000" w:rsidP="00143F1B">
      <w:pPr>
        <w:jc w:val="center"/>
        <w:rPr>
          <w:rFonts w:ascii="Times New Roman" w:hAnsi="Times New Roman" w:cs="Times New Roman"/>
          <w:sz w:val="26"/>
          <w:szCs w:val="26"/>
        </w:rPr>
      </w:pPr>
      <w:r w:rsidRPr="00143F1B">
        <w:rPr>
          <w:rFonts w:ascii="Times New Roman" w:hAnsi="Times New Roman" w:cs="Times New Roman"/>
          <w:sz w:val="26"/>
          <w:szCs w:val="26"/>
        </w:rPr>
        <w:t>CỘNG HÒA XÃ HỘI CHỦ NGHĨA VIỆT NAM</w:t>
      </w:r>
      <w:r w:rsidRPr="00143F1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do – </w:t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14:paraId="207D85A1" w14:textId="2BB050F7" w:rsidR="00486DA9" w:rsidRPr="00143F1B" w:rsidRDefault="00000000" w:rsidP="00143F1B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43F1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Ninh, </w:t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</w:t>
      </w:r>
      <w:r w:rsidR="00551A81">
        <w:rPr>
          <w:rFonts w:ascii="Times New Roman" w:hAnsi="Times New Roman" w:cs="Times New Roman"/>
          <w:sz w:val="26"/>
          <w:szCs w:val="26"/>
        </w:rPr>
        <w:t>27</w:t>
      </w:r>
      <w:r w:rsidRPr="00143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0</w:t>
      </w:r>
      <w:r w:rsidR="00551A81">
        <w:rPr>
          <w:rFonts w:ascii="Times New Roman" w:hAnsi="Times New Roman" w:cs="Times New Roman"/>
          <w:sz w:val="26"/>
          <w:szCs w:val="26"/>
        </w:rPr>
        <w:t>6</w:t>
      </w:r>
      <w:r w:rsidRPr="00143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2025</w:t>
      </w:r>
    </w:p>
    <w:p w14:paraId="0A7C39F3" w14:textId="77777777" w:rsidR="00486DA9" w:rsidRPr="00013417" w:rsidRDefault="00000000" w:rsidP="00143F1B">
      <w:pPr>
        <w:jc w:val="center"/>
        <w:rPr>
          <w:rFonts w:ascii="Times New Roman" w:hAnsi="Times New Roman" w:cs="Times New Roman"/>
          <w:sz w:val="30"/>
          <w:szCs w:val="30"/>
        </w:rPr>
      </w:pPr>
      <w:r w:rsidRPr="00143F1B">
        <w:rPr>
          <w:rFonts w:ascii="Times New Roman" w:hAnsi="Times New Roman" w:cs="Times New Roman"/>
          <w:sz w:val="26"/>
          <w:szCs w:val="26"/>
        </w:rPr>
        <w:br/>
      </w:r>
      <w:r w:rsidRPr="00013417">
        <w:rPr>
          <w:rFonts w:ascii="Times New Roman" w:hAnsi="Times New Roman" w:cs="Times New Roman"/>
          <w:sz w:val="30"/>
          <w:szCs w:val="30"/>
        </w:rPr>
        <w:t>ĐƠN XIN NGHỈ VIỆC</w:t>
      </w:r>
    </w:p>
    <w:p w14:paraId="76638B4C" w14:textId="77777777" w:rsidR="00143F1B" w:rsidRPr="00143F1B" w:rsidRDefault="00143F1B" w:rsidP="00143F1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C61219C" w14:textId="00C5FF2F" w:rsidR="000E0F3E" w:rsidRPr="000E0F3E" w:rsidRDefault="00000000" w:rsidP="000E0F3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3F1B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: </w:t>
      </w:r>
      <w:r w:rsidR="00013417" w:rsidRPr="00013417">
        <w:rPr>
          <w:rFonts w:ascii="Times New Roman" w:hAnsi="Times New Roman" w:cs="Times New Roman"/>
          <w:sz w:val="26"/>
          <w:szCs w:val="26"/>
        </w:rPr>
        <w:t>CÔNG TY CỔ PHẦN NHỮNG TRANG VÀNG VIỆT NAM</w:t>
      </w:r>
      <w:r w:rsidRPr="00143F1B">
        <w:rPr>
          <w:rFonts w:ascii="Times New Roman" w:hAnsi="Times New Roman" w:cs="Times New Roman"/>
          <w:sz w:val="26"/>
          <w:szCs w:val="26"/>
        </w:rPr>
        <w:br/>
      </w:r>
      <w:r w:rsidRPr="00143F1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0E0F3E" w:rsidRPr="000E0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0E0F3E"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F3E" w:rsidRPr="000E0F3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E0F3E"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F3E" w:rsidRPr="000E0F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E0F3E" w:rsidRPr="000E0F3E">
        <w:rPr>
          <w:rFonts w:ascii="Times New Roman" w:hAnsi="Times New Roman" w:cs="Times New Roman"/>
          <w:sz w:val="26"/>
          <w:szCs w:val="26"/>
        </w:rPr>
        <w:t xml:space="preserve">: </w:t>
      </w:r>
      <w:r w:rsidR="009A5517">
        <w:rPr>
          <w:rFonts w:ascii="Times New Roman" w:hAnsi="Times New Roman" w:cs="Times New Roman"/>
          <w:b/>
          <w:bCs/>
          <w:sz w:val="26"/>
          <w:szCs w:val="26"/>
        </w:rPr>
        <w:t>Cao Văn Quyền</w:t>
      </w:r>
      <w:r w:rsidR="000E0F3E" w:rsidRPr="000E0F3E">
        <w:rPr>
          <w:rFonts w:ascii="Times New Roman" w:hAnsi="Times New Roman" w:cs="Times New Roman"/>
          <w:sz w:val="26"/>
          <w:szCs w:val="26"/>
        </w:rPr>
        <w:br/>
        <w:t xml:space="preserve">Sinh </w:t>
      </w:r>
      <w:proofErr w:type="spellStart"/>
      <w:r w:rsidR="000E0F3E" w:rsidRPr="000E0F3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E0F3E" w:rsidRPr="000E0F3E">
        <w:rPr>
          <w:rFonts w:ascii="Times New Roman" w:hAnsi="Times New Roman" w:cs="Times New Roman"/>
          <w:sz w:val="26"/>
          <w:szCs w:val="26"/>
        </w:rPr>
        <w:t xml:space="preserve">: </w:t>
      </w:r>
      <w:r w:rsidR="009A5517">
        <w:rPr>
          <w:rFonts w:ascii="Times New Roman" w:hAnsi="Times New Roman" w:cs="Times New Roman"/>
          <w:b/>
          <w:bCs/>
          <w:sz w:val="26"/>
          <w:szCs w:val="26"/>
        </w:rPr>
        <w:t>09/02/2001</w:t>
      </w:r>
      <w:r w:rsidR="000E0F3E" w:rsidRPr="000E0F3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0E0F3E" w:rsidRPr="000E0F3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0E0F3E"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F3E" w:rsidRPr="000E0F3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E0F3E" w:rsidRPr="000E0F3E">
        <w:rPr>
          <w:rFonts w:ascii="Times New Roman" w:hAnsi="Times New Roman" w:cs="Times New Roman"/>
          <w:sz w:val="26"/>
          <w:szCs w:val="26"/>
        </w:rPr>
        <w:t>:</w:t>
      </w:r>
      <w:r w:rsidR="00705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5C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05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5C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05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5C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705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5C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705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5C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705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5C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0E0F3E" w:rsidRPr="000E0F3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0E0F3E" w:rsidRPr="000E0F3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E0F3E"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F3E" w:rsidRPr="000E0F3E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0E0F3E" w:rsidRPr="000E0F3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055C4">
        <w:rPr>
          <w:rFonts w:ascii="Times New Roman" w:hAnsi="Times New Roman" w:cs="Times New Roman"/>
          <w:b/>
          <w:bCs/>
          <w:sz w:val="26"/>
          <w:szCs w:val="26"/>
        </w:rPr>
        <w:t>Phòng</w:t>
      </w:r>
      <w:proofErr w:type="spellEnd"/>
      <w:r w:rsidR="007055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055C4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="007055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055C4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</w:p>
    <w:p w14:paraId="05530D8E" w14:textId="7DAD6D44" w:rsidR="000E0F3E" w:rsidRPr="000E0F3E" w:rsidRDefault="000E0F3E" w:rsidP="000E0F3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B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0B3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B8A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0B3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B8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0B3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B8A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="000B3B8A">
        <w:rPr>
          <w:rFonts w:ascii="Times New Roman" w:hAnsi="Times New Roman" w:cs="Times New Roman"/>
          <w:sz w:val="26"/>
          <w:szCs w:val="26"/>
        </w:rPr>
        <w:t xml:space="preserve"> VNPT </w:t>
      </w:r>
      <w:proofErr w:type="spellStart"/>
      <w:r w:rsidR="000B3B8A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0B3B8A">
        <w:rPr>
          <w:rFonts w:ascii="Times New Roman" w:hAnsi="Times New Roman" w:cs="Times New Roman"/>
          <w:sz w:val="26"/>
          <w:szCs w:val="26"/>
        </w:rPr>
        <w:t xml:space="preserve"> Ninh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nghỉ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52198">
        <w:rPr>
          <w:rFonts w:ascii="Times New Roman" w:hAnsi="Times New Roman" w:cs="Times New Roman"/>
          <w:b/>
          <w:bCs/>
          <w:sz w:val="26"/>
          <w:szCs w:val="26"/>
        </w:rPr>
        <w:t xml:space="preserve"> 1/7/2025</w:t>
      </w:r>
      <w:r w:rsidRPr="000E0F3E">
        <w:rPr>
          <w:rFonts w:ascii="Times New Roman" w:hAnsi="Times New Roman" w:cs="Times New Roman"/>
          <w:sz w:val="26"/>
          <w:szCs w:val="26"/>
        </w:rPr>
        <w:t>.</w:t>
      </w:r>
    </w:p>
    <w:p w14:paraId="5E3BB6AF" w14:textId="218AC888" w:rsidR="000E0F3E" w:rsidRPr="000E0F3E" w:rsidRDefault="000E0F3E" w:rsidP="000E0F3E">
      <w:pPr>
        <w:rPr>
          <w:rFonts w:ascii="Times New Roman" w:hAnsi="Times New Roman" w:cs="Times New Roman"/>
          <w:sz w:val="26"/>
          <w:szCs w:val="26"/>
        </w:rPr>
      </w:pPr>
      <w:r w:rsidRPr="000E0F3E">
        <w:rPr>
          <w:rFonts w:ascii="Times New Roman" w:hAnsi="Times New Roman" w:cs="Times New Roman"/>
          <w:sz w:val="26"/>
          <w:szCs w:val="26"/>
        </w:rPr>
        <w:t xml:space="preserve">Lý do: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Tôi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kỳ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tuyển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đỗ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Trung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tâm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Thông tin VNPT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Bắc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Ninh (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="000521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52198">
        <w:rPr>
          <w:rFonts w:ascii="Times New Roman" w:hAnsi="Times New Roman" w:cs="Times New Roman"/>
          <w:b/>
          <w:bCs/>
          <w:sz w:val="26"/>
          <w:szCs w:val="26"/>
        </w:rPr>
        <w:t>Viễn</w:t>
      </w:r>
      <w:proofErr w:type="spellEnd"/>
      <w:r w:rsidR="00052198">
        <w:rPr>
          <w:rFonts w:ascii="Times New Roman" w:hAnsi="Times New Roman" w:cs="Times New Roman"/>
          <w:b/>
          <w:bCs/>
          <w:sz w:val="26"/>
          <w:szCs w:val="26"/>
        </w:rPr>
        <w:t xml:space="preserve"> Thông</w:t>
      </w:r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Bắc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Ninh)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12/06/2025.</w:t>
      </w:r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>.</w:t>
      </w:r>
    </w:p>
    <w:p w14:paraId="33DC36F6" w14:textId="77777777" w:rsidR="000E0F3E" w:rsidRPr="000E0F3E" w:rsidRDefault="000E0F3E" w:rsidP="000E0F3E">
      <w:pPr>
        <w:rPr>
          <w:rFonts w:ascii="Times New Roman" w:hAnsi="Times New Roman" w:cs="Times New Roman"/>
          <w:sz w:val="26"/>
          <w:szCs w:val="26"/>
        </w:rPr>
      </w:pPr>
      <w:r w:rsidRPr="000E0F3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ty Trang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>.</w:t>
      </w:r>
    </w:p>
    <w:p w14:paraId="2235379D" w14:textId="77777777" w:rsidR="000E0F3E" w:rsidRPr="000E0F3E" w:rsidRDefault="000E0F3E" w:rsidP="000E0F3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6EA33702" w14:textId="77777777" w:rsidR="000E0F3E" w:rsidRPr="000E0F3E" w:rsidRDefault="000E0F3E" w:rsidP="000E0F3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E0F3E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nguyện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>.</w:t>
      </w:r>
    </w:p>
    <w:p w14:paraId="068231AE" w14:textId="77777777" w:rsidR="000E0F3E" w:rsidRPr="000E0F3E" w:rsidRDefault="000E0F3E" w:rsidP="000E0F3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F3E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0E0F3E">
        <w:rPr>
          <w:rFonts w:ascii="Times New Roman" w:hAnsi="Times New Roman" w:cs="Times New Roman"/>
          <w:sz w:val="26"/>
          <w:szCs w:val="26"/>
        </w:rPr>
        <w:t>!</w:t>
      </w:r>
    </w:p>
    <w:p w14:paraId="661FC982" w14:textId="77777777" w:rsidR="00FC5B09" w:rsidRDefault="002307F9" w:rsidP="00FC5B09">
      <w:pPr>
        <w:ind w:left="43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Bắc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Ninh</w:t>
      </w:r>
      <w:r w:rsidR="000E0F3E"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0E0F3E" w:rsidRPr="000E0F3E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="000E0F3E"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FC5B09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="000E0F3E"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E0F3E" w:rsidRPr="000E0F3E">
        <w:rPr>
          <w:rFonts w:ascii="Times New Roman" w:hAnsi="Times New Roman" w:cs="Times New Roman"/>
          <w:b/>
          <w:bCs/>
          <w:sz w:val="26"/>
          <w:szCs w:val="26"/>
        </w:rPr>
        <w:t>tháng</w:t>
      </w:r>
      <w:proofErr w:type="spellEnd"/>
      <w:r w:rsidR="000E0F3E"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06</w:t>
      </w:r>
      <w:r w:rsidR="000E0F3E"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E0F3E" w:rsidRPr="000E0F3E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="000E0F3E"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2025</w:t>
      </w:r>
      <w:r w:rsidR="000E0F3E" w:rsidRPr="000E0F3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0E0F3E" w:rsidRPr="000E0F3E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0E0F3E"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E0F3E" w:rsidRPr="000E0F3E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="000E0F3E" w:rsidRPr="000E0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E0F3E" w:rsidRPr="000E0F3E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="000E0F3E" w:rsidRPr="000E0F3E">
        <w:rPr>
          <w:rFonts w:ascii="Times New Roman" w:hAnsi="Times New Roman" w:cs="Times New Roman"/>
          <w:sz w:val="26"/>
          <w:szCs w:val="26"/>
        </w:rPr>
        <w:br/>
      </w:r>
      <w:r w:rsidR="000E0F3E" w:rsidRPr="000E0F3E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0E0F3E" w:rsidRPr="000E0F3E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="000E0F3E" w:rsidRPr="000E0F3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E0F3E" w:rsidRPr="000E0F3E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="000E0F3E" w:rsidRPr="000E0F3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E0F3E" w:rsidRPr="000E0F3E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="000E0F3E" w:rsidRPr="000E0F3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E0F3E" w:rsidRPr="000E0F3E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="000E0F3E" w:rsidRPr="000E0F3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E0F3E" w:rsidRPr="000E0F3E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="000E0F3E" w:rsidRPr="000E0F3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E0F3E" w:rsidRPr="000E0F3E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="000E0F3E" w:rsidRPr="000E0F3E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4BB88DB1" w14:textId="5543FB1E" w:rsidR="000E0F3E" w:rsidRPr="000E0F3E" w:rsidRDefault="000E0F3E" w:rsidP="00FC5B09">
      <w:pPr>
        <w:ind w:left="4320"/>
        <w:jc w:val="center"/>
        <w:rPr>
          <w:rFonts w:ascii="Times New Roman" w:hAnsi="Times New Roman" w:cs="Times New Roman"/>
          <w:sz w:val="26"/>
          <w:szCs w:val="26"/>
        </w:rPr>
      </w:pPr>
      <w:r w:rsidRPr="000E0F3E">
        <w:rPr>
          <w:rFonts w:ascii="Times New Roman" w:hAnsi="Times New Roman" w:cs="Times New Roman"/>
          <w:sz w:val="26"/>
          <w:szCs w:val="26"/>
        </w:rPr>
        <w:br/>
      </w:r>
    </w:p>
    <w:p w14:paraId="331DDDD1" w14:textId="77777777" w:rsidR="000E0F3E" w:rsidRDefault="000E0F3E" w:rsidP="000E0F3E">
      <w:pPr>
        <w:rPr>
          <w:rFonts w:ascii="Times New Roman" w:hAnsi="Times New Roman" w:cs="Times New Roman"/>
          <w:sz w:val="26"/>
          <w:szCs w:val="26"/>
        </w:rPr>
      </w:pPr>
    </w:p>
    <w:p w14:paraId="16E07B29" w14:textId="77777777" w:rsidR="000E0F3E" w:rsidRDefault="000E0F3E" w:rsidP="000E0F3E">
      <w:pPr>
        <w:rPr>
          <w:rFonts w:ascii="Times New Roman" w:hAnsi="Times New Roman" w:cs="Times New Roman"/>
          <w:sz w:val="26"/>
          <w:szCs w:val="26"/>
        </w:rPr>
      </w:pPr>
    </w:p>
    <w:p w14:paraId="31D6E769" w14:textId="77777777" w:rsidR="000E0F3E" w:rsidRPr="00143F1B" w:rsidRDefault="000E0F3E" w:rsidP="000E0F3E">
      <w:pPr>
        <w:rPr>
          <w:rFonts w:ascii="Times New Roman" w:hAnsi="Times New Roman" w:cs="Times New Roman"/>
          <w:sz w:val="26"/>
          <w:szCs w:val="26"/>
        </w:rPr>
      </w:pPr>
    </w:p>
    <w:p w14:paraId="5AC7C531" w14:textId="6FCE0558" w:rsidR="00486DA9" w:rsidRPr="00143F1B" w:rsidRDefault="00000000">
      <w:pPr>
        <w:rPr>
          <w:rFonts w:ascii="Times New Roman" w:hAnsi="Times New Roman" w:cs="Times New Roman"/>
          <w:sz w:val="26"/>
          <w:szCs w:val="26"/>
        </w:rPr>
      </w:pPr>
      <w:r w:rsidRPr="00143F1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51A8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551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1A8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551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1A8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br/>
      </w:r>
      <w:r w:rsidRPr="00143F1B">
        <w:rPr>
          <w:rFonts w:ascii="Times New Roman" w:hAnsi="Times New Roman" w:cs="Times New Roman"/>
          <w:sz w:val="26"/>
          <w:szCs w:val="26"/>
        </w:rPr>
        <w:br/>
        <w:t xml:space="preserve">Nay </w:t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đơn này kính xin Ban giám đốc cho tôi được thôi việc kể từ ngày </w:t>
      </w:r>
      <w:r w:rsidR="00551A81">
        <w:rPr>
          <w:rFonts w:ascii="Times New Roman" w:hAnsi="Times New Roman" w:cs="Times New Roman"/>
          <w:sz w:val="26"/>
          <w:szCs w:val="26"/>
        </w:rPr>
        <w:t>01</w:t>
      </w:r>
      <w:r w:rsidRPr="00143F1B">
        <w:rPr>
          <w:rFonts w:ascii="Times New Roman" w:hAnsi="Times New Roman" w:cs="Times New Roman"/>
          <w:sz w:val="26"/>
          <w:szCs w:val="26"/>
        </w:rPr>
        <w:t xml:space="preserve"> tháng </w:t>
      </w:r>
      <w:r w:rsidR="00551A81">
        <w:rPr>
          <w:rFonts w:ascii="Times New Roman" w:hAnsi="Times New Roman" w:cs="Times New Roman"/>
          <w:sz w:val="26"/>
          <w:szCs w:val="26"/>
        </w:rPr>
        <w:t>07</w:t>
      </w:r>
      <w:r w:rsidRPr="00143F1B">
        <w:rPr>
          <w:rFonts w:ascii="Times New Roman" w:hAnsi="Times New Roman" w:cs="Times New Roman"/>
          <w:sz w:val="26"/>
          <w:szCs w:val="26"/>
        </w:rPr>
        <w:t xml:space="preserve"> năm 2025</w:t>
      </w:r>
      <w:r w:rsidR="00013417">
        <w:rPr>
          <w:rFonts w:ascii="Times New Roman" w:hAnsi="Times New Roman" w:cs="Times New Roman"/>
          <w:sz w:val="26"/>
          <w:szCs w:val="26"/>
        </w:rPr>
        <w:t>.</w:t>
      </w:r>
      <w:r w:rsidRPr="00143F1B">
        <w:rPr>
          <w:rFonts w:ascii="Times New Roman" w:hAnsi="Times New Roman" w:cs="Times New Roman"/>
          <w:sz w:val="26"/>
          <w:szCs w:val="26"/>
        </w:rPr>
        <w:br/>
      </w:r>
      <w:r w:rsidRPr="00143F1B">
        <w:rPr>
          <w:rFonts w:ascii="Times New Roman" w:hAnsi="Times New Roman" w:cs="Times New Roman"/>
          <w:sz w:val="26"/>
          <w:szCs w:val="26"/>
        </w:rPr>
        <w:br/>
        <w:t xml:space="preserve">Lý do </w:t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51A8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551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1A8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51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1A8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551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1A81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="00FF4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39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FF4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39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FF4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39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FF4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39E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FF4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3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FF4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3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F4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3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F439E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="00FF439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FF4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3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F4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39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FF4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39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F439E">
        <w:rPr>
          <w:rFonts w:ascii="Times New Roman" w:hAnsi="Times New Roman" w:cs="Times New Roman"/>
          <w:sz w:val="26"/>
          <w:szCs w:val="26"/>
        </w:rPr>
        <w:t xml:space="preserve"> tin VNPT</w:t>
      </w:r>
      <w:r w:rsidR="00551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1A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51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1A8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551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1A8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551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1A8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51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1A8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551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1A8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F439E">
        <w:rPr>
          <w:rFonts w:ascii="Times New Roman" w:hAnsi="Times New Roman" w:cs="Times New Roman"/>
          <w:sz w:val="26"/>
          <w:szCs w:val="26"/>
        </w:rPr>
        <w:t>.</w:t>
      </w:r>
      <w:r w:rsidR="00A14FA8">
        <w:rPr>
          <w:rFonts w:ascii="Times New Roman" w:hAnsi="Times New Roman" w:cs="Times New Roman"/>
          <w:sz w:val="26"/>
          <w:szCs w:val="26"/>
        </w:rPr>
        <w:t xml:space="preserve"> </w:t>
      </w:r>
      <w:r w:rsidRPr="00143F1B">
        <w:rPr>
          <w:rFonts w:ascii="Times New Roman" w:hAnsi="Times New Roman" w:cs="Times New Roman"/>
          <w:sz w:val="26"/>
          <w:szCs w:val="26"/>
        </w:rPr>
        <w:br/>
      </w:r>
      <w:r w:rsidRPr="00143F1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đoan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F1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43F1B">
        <w:rPr>
          <w:rFonts w:ascii="Times New Roman" w:hAnsi="Times New Roman" w:cs="Times New Roman"/>
          <w:sz w:val="26"/>
          <w:szCs w:val="26"/>
        </w:rPr>
        <w:t xml:space="preserve"> bàn giao toàn bộ công việc lại cho bộ phận có liên quan trước khi nghỉ việc.</w:t>
      </w:r>
      <w:r w:rsidRPr="00143F1B">
        <w:rPr>
          <w:rFonts w:ascii="Times New Roman" w:hAnsi="Times New Roman" w:cs="Times New Roman"/>
          <w:sz w:val="26"/>
          <w:szCs w:val="26"/>
        </w:rPr>
        <w:br/>
      </w:r>
      <w:r w:rsidRPr="00143F1B">
        <w:rPr>
          <w:rFonts w:ascii="Times New Roman" w:hAnsi="Times New Roman" w:cs="Times New Roman"/>
          <w:sz w:val="26"/>
          <w:szCs w:val="26"/>
        </w:rPr>
        <w:br/>
        <w:t>Rất mong Ban Giám đốc xem xét và chấp thuận cho tôi được phép thôi việc.</w:t>
      </w:r>
      <w:r w:rsidRPr="00143F1B">
        <w:rPr>
          <w:rFonts w:ascii="Times New Roman" w:hAnsi="Times New Roman" w:cs="Times New Roman"/>
          <w:sz w:val="26"/>
          <w:szCs w:val="26"/>
        </w:rPr>
        <w:br/>
        <w:t>Tôi xin chân thành cảm ơn.</w:t>
      </w:r>
    </w:p>
    <w:p w14:paraId="3CE4BF32" w14:textId="305DBEFB" w:rsidR="00486DA9" w:rsidRPr="00143F1B" w:rsidRDefault="00000000" w:rsidP="00205B49">
      <w:pPr>
        <w:ind w:left="4320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143F1B">
        <w:rPr>
          <w:rFonts w:ascii="Times New Roman" w:hAnsi="Times New Roman" w:cs="Times New Roman"/>
          <w:sz w:val="26"/>
          <w:szCs w:val="26"/>
        </w:rPr>
        <w:t>NGƯỜI LÀM ĐƠN</w:t>
      </w:r>
    </w:p>
    <w:p w14:paraId="2E87A533" w14:textId="64790565" w:rsidR="00486DA9" w:rsidRDefault="00B31AF5" w:rsidP="00B31AF5">
      <w:pPr>
        <w:ind w:left="50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Quyền</w:t>
      </w:r>
    </w:p>
    <w:p w14:paraId="303AA2A8" w14:textId="3FF12F99" w:rsidR="00B31AF5" w:rsidRPr="00143F1B" w:rsidRDefault="00B31AF5" w:rsidP="00B31AF5">
      <w:pPr>
        <w:ind w:left="50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Cao Văn Quyền</w:t>
      </w:r>
    </w:p>
    <w:sectPr w:rsidR="00B31AF5" w:rsidRPr="00143F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0756362">
    <w:abstractNumId w:val="8"/>
  </w:num>
  <w:num w:numId="2" w16cid:durableId="1926375759">
    <w:abstractNumId w:val="6"/>
  </w:num>
  <w:num w:numId="3" w16cid:durableId="1241254915">
    <w:abstractNumId w:val="5"/>
  </w:num>
  <w:num w:numId="4" w16cid:durableId="1774937385">
    <w:abstractNumId w:val="4"/>
  </w:num>
  <w:num w:numId="5" w16cid:durableId="1770660666">
    <w:abstractNumId w:val="7"/>
  </w:num>
  <w:num w:numId="6" w16cid:durableId="908618008">
    <w:abstractNumId w:val="3"/>
  </w:num>
  <w:num w:numId="7" w16cid:durableId="884372608">
    <w:abstractNumId w:val="2"/>
  </w:num>
  <w:num w:numId="8" w16cid:durableId="1757241871">
    <w:abstractNumId w:val="1"/>
  </w:num>
  <w:num w:numId="9" w16cid:durableId="5894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417"/>
    <w:rsid w:val="00034616"/>
    <w:rsid w:val="00052198"/>
    <w:rsid w:val="0006063C"/>
    <w:rsid w:val="000B3B8A"/>
    <w:rsid w:val="000E0F3E"/>
    <w:rsid w:val="00143F1B"/>
    <w:rsid w:val="0015074B"/>
    <w:rsid w:val="00205B49"/>
    <w:rsid w:val="002307F9"/>
    <w:rsid w:val="0029639D"/>
    <w:rsid w:val="00326F90"/>
    <w:rsid w:val="00486DA9"/>
    <w:rsid w:val="00551A81"/>
    <w:rsid w:val="00596105"/>
    <w:rsid w:val="007055C4"/>
    <w:rsid w:val="0071432B"/>
    <w:rsid w:val="007B66F4"/>
    <w:rsid w:val="009A5517"/>
    <w:rsid w:val="00A14FA8"/>
    <w:rsid w:val="00AA1D8D"/>
    <w:rsid w:val="00B302D3"/>
    <w:rsid w:val="00B31AF5"/>
    <w:rsid w:val="00B47730"/>
    <w:rsid w:val="00C062D0"/>
    <w:rsid w:val="00C62B7D"/>
    <w:rsid w:val="00CB0664"/>
    <w:rsid w:val="00F25142"/>
    <w:rsid w:val="00FC5B09"/>
    <w:rsid w:val="00FC693F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07F9E"/>
  <w14:defaultImageDpi w14:val="300"/>
  <w15:docId w15:val="{486F25F8-E910-4313-A2E0-585593E5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Cao Văn Quyền Fresher java</cp:lastModifiedBy>
  <cp:revision>8</cp:revision>
  <dcterms:created xsi:type="dcterms:W3CDTF">2013-12-23T23:15:00Z</dcterms:created>
  <dcterms:modified xsi:type="dcterms:W3CDTF">2025-07-01T06:23:00Z</dcterms:modified>
  <cp:category/>
</cp:coreProperties>
</file>